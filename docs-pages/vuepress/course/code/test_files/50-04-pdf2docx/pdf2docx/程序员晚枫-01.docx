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370" w:lineRule="exact" w:before="0" w:after="0"/>
        <w:ind w:left="0" w:right="0" w:firstLine="0"/>
        <w:jc w:val="left"/>
      </w:pPr>
      <w:r>
        <w:rPr>
          <w:rFonts w:ascii="MicrosoftYaHei" w:hAnsi="MicrosoftYaHei" w:eastAsia="MicrosoftYaHei"/>
          <w:b/>
          <w:i w:val="0"/>
          <w:color w:val="365F91"/>
          <w:sz w:val="28"/>
        </w:rPr>
        <w:t>课</w:t>
      </w:r>
      <w:r>
        <w:rPr>
          <w:rFonts w:ascii="MS" w:hAnsi="MS" w:eastAsia="MS"/>
          <w:b w:val="0"/>
          <w:i w:val="0"/>
          <w:color w:val="365F91"/>
          <w:sz w:val="28"/>
        </w:rPr>
        <w:t>程作者</w:t>
      </w:r>
    </w:p>
    <w:p>
      <w:pPr>
        <w:autoSpaceDN w:val="0"/>
        <w:autoSpaceDE w:val="0"/>
        <w:widowControl/>
        <w:spacing w:line="292" w:lineRule="exact" w:before="466" w:after="0"/>
        <w:ind w:left="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2"/>
        </w:rPr>
        <w:t>这</w:t>
      </w:r>
      <w:r>
        <w:rPr>
          <w:rFonts w:ascii="MS" w:hAnsi="MS" w:eastAsia="MS"/>
          <w:b w:val="0"/>
          <w:i w:val="0"/>
          <w:color w:val="000000"/>
          <w:sz w:val="22"/>
        </w:rPr>
        <w:t>里是程序</w:t>
      </w:r>
      <w:r>
        <w:rPr>
          <w:rFonts w:ascii="MicrosoftYaHei" w:hAnsi="MicrosoftYaHei" w:eastAsia="MicrosoftYaHei"/>
          <w:b w:val="0"/>
          <w:i w:val="0"/>
          <w:color w:val="000000"/>
          <w:sz w:val="22"/>
        </w:rPr>
        <w:t>员</w:t>
      </w:r>
      <w:r>
        <w:rPr>
          <w:rFonts w:ascii="MS" w:hAnsi="MS" w:eastAsia="MS"/>
          <w:b w:val="0"/>
          <w:i w:val="0"/>
          <w:color w:val="000000"/>
          <w:sz w:val="22"/>
        </w:rPr>
        <w:t>晚</w:t>
      </w:r>
      <w:r>
        <w:rPr>
          <w:rFonts w:ascii="MicrosoftYaHei" w:hAnsi="MicrosoftYaHei" w:eastAsia="MicrosoftYaHei"/>
          <w:b w:val="0"/>
          <w:i w:val="0"/>
          <w:color w:val="000000"/>
          <w:sz w:val="22"/>
        </w:rPr>
        <w:t>枫</w:t>
      </w:r>
      <w:r>
        <w:rPr>
          <w:rFonts w:ascii="SimSun" w:hAnsi="SimSun" w:eastAsia="SimSun"/>
          <w:b w:val="0"/>
          <w:i w:val="0"/>
          <w:color w:val="000000"/>
          <w:sz w:val="22"/>
        </w:rPr>
        <w:t>，所有平台都叫</w:t>
      </w:r>
      <w:r>
        <w:rPr>
          <w:rFonts w:ascii="MicrosoftYaHei" w:hAnsi="MicrosoftYaHei" w:eastAsia="MicrosoftYaHei"/>
          <w:b w:val="0"/>
          <w:i w:val="0"/>
          <w:color w:val="000000"/>
          <w:sz w:val="22"/>
        </w:rPr>
        <w:t>这</w:t>
      </w:r>
      <w:r>
        <w:rPr>
          <w:rFonts w:ascii="MS" w:hAnsi="MS" w:eastAsia="MS"/>
          <w:b w:val="0"/>
          <w:i w:val="0"/>
          <w:color w:val="000000"/>
          <w:sz w:val="22"/>
        </w:rPr>
        <w:t>个名字，</w:t>
      </w:r>
      <w:r>
        <w:rPr>
          <w:rFonts w:ascii="SimSun" w:hAnsi="SimSun" w:eastAsia="SimSun"/>
          <w:b w:val="0"/>
          <w:i w:val="0"/>
          <w:color w:val="000000"/>
          <w:sz w:val="22"/>
        </w:rPr>
        <w:t>大家可以搜一下。</w:t>
      </w:r>
    </w:p>
    <w:p>
      <w:pPr>
        <w:autoSpaceDN w:val="0"/>
        <w:autoSpaceDE w:val="0"/>
        <w:widowControl/>
        <w:spacing w:line="260" w:lineRule="exact" w:before="344" w:after="0"/>
        <w:ind w:left="0" w:right="0" w:firstLine="0"/>
        <w:jc w:val="left"/>
      </w:pPr>
      <w:r>
        <w:rPr>
          <w:rFonts w:ascii="SegoeUIEmoji" w:hAnsi="SegoeUIEmoji" w:eastAsia="SegoeUIEmoji"/>
          <w:b w:val="0"/>
          <w:i w:val="0"/>
          <w:color w:val="0D1115"/>
          <w:sz w:val="24"/>
        </w:rPr>
        <w:t>⭐</w:t>
      </w:r>
      <w:r>
        <w:rPr>
          <w:rFonts w:ascii="SimSun" w:hAnsi="SimSun" w:eastAsia="SimSun"/>
          <w:b w:val="0"/>
          <w:i w:val="0"/>
          <w:color w:val="0D1115"/>
          <w:sz w:val="24"/>
        </w:rPr>
        <w:t>个人网站：python-office.com</w:t>
      </w:r>
    </w:p>
    <w:p>
      <w:pPr>
        <w:autoSpaceDN w:val="0"/>
        <w:autoSpaceDE w:val="0"/>
        <w:widowControl/>
        <w:spacing w:line="372" w:lineRule="exact" w:before="420" w:after="0"/>
        <w:ind w:left="0" w:right="0" w:firstLine="0"/>
        <w:jc w:val="left"/>
      </w:pPr>
      <w:r>
        <w:rPr>
          <w:rFonts w:ascii="MS" w:hAnsi="MS" w:eastAsia="MS"/>
          <w:b w:val="0"/>
          <w:i w:val="0"/>
          <w:color w:val="365F91"/>
          <w:sz w:val="28"/>
        </w:rPr>
        <w:t>开源</w:t>
      </w:r>
      <w:r>
        <w:rPr>
          <w:rFonts w:ascii="MicrosoftYaHei" w:hAnsi="MicrosoftYaHei" w:eastAsia="MicrosoftYaHei"/>
          <w:b/>
          <w:i w:val="0"/>
          <w:color w:val="365F91"/>
          <w:sz w:val="28"/>
        </w:rPr>
        <w:t>项</w:t>
      </w:r>
      <w:r>
        <w:rPr>
          <w:rFonts w:ascii="MS" w:hAnsi="MS" w:eastAsia="MS"/>
          <w:b w:val="0"/>
          <w:i w:val="0"/>
          <w:color w:val="365F91"/>
          <w:sz w:val="28"/>
        </w:rPr>
        <w:t>目</w:t>
      </w:r>
      <w:r>
        <w:rPr>
          <w:rFonts w:ascii="SegoeUIEmoji" w:hAnsi="SegoeUIEmoji" w:eastAsia="SegoeUIEmoji"/>
          <w:b w:val="0"/>
          <w:i w:val="0"/>
          <w:color w:val="365F91"/>
          <w:sz w:val="28"/>
        </w:rPr>
        <w:t xml:space="preserve"> ✨</w:t>
      </w:r>
    </w:p>
    <w:p>
      <w:pPr>
        <w:autoSpaceDN w:val="0"/>
        <w:autoSpaceDE w:val="0"/>
        <w:widowControl/>
        <w:spacing w:line="240" w:lineRule="exact" w:before="142" w:after="0"/>
        <w:ind w:left="0" w:right="0" w:firstLine="0"/>
        <w:jc w:val="left"/>
      </w:pPr>
      <w:r>
        <w:rPr>
          <w:rFonts w:ascii="SimSun" w:hAnsi="SimSun" w:eastAsia="SimSun"/>
          <w:b w:val="0"/>
          <w:i w:val="0"/>
          <w:color w:val="0D1115"/>
          <w:sz w:val="24"/>
        </w:rPr>
        <w:t>现阶段主要更新的几个开源项目，如下所示：</w:t>
      </w:r>
    </w:p>
    <w:p>
      <w:pPr>
        <w:autoSpaceDN w:val="0"/>
        <w:autoSpaceDE w:val="0"/>
        <w:widowControl/>
        <w:spacing w:line="240" w:lineRule="exact" w:before="434" w:after="0"/>
        <w:ind w:left="0" w:right="0" w:firstLine="0"/>
        <w:jc w:val="left"/>
      </w:pPr>
      <w:r>
        <w:rPr>
          <w:rFonts w:ascii="SimSun" w:hAnsi="SimSun" w:eastAsia="SimSun"/>
          <w:b w:val="0"/>
          <w:i w:val="0"/>
          <w:color w:val="0D1115"/>
          <w:sz w:val="24"/>
        </w:rPr>
        <w:t>1、python-office https://github.com/CoderWanFeng/python-office</w:t>
      </w:r>
    </w:p>
    <w:p>
      <w:pPr>
        <w:autoSpaceDN w:val="0"/>
        <w:autoSpaceDE w:val="0"/>
        <w:widowControl/>
        <w:spacing w:line="240" w:lineRule="exact" w:before="384" w:after="0"/>
        <w:ind w:left="0" w:right="0" w:firstLine="0"/>
        <w:jc w:val="left"/>
      </w:pPr>
      <w:r>
        <w:rPr>
          <w:rFonts w:ascii="SimSun" w:hAnsi="SimSun" w:eastAsia="SimSun"/>
          <w:b w:val="0"/>
          <w:i w:val="0"/>
          <w:color w:val="0D1115"/>
          <w:sz w:val="24"/>
        </w:rPr>
        <w:t>2、PyOfficeRobot https://github.com/CoderWanFeng/PyOfficeRobot</w:t>
      </w:r>
    </w:p>
    <w:p>
      <w:pPr>
        <w:autoSpaceDN w:val="0"/>
        <w:autoSpaceDE w:val="0"/>
        <w:widowControl/>
        <w:spacing w:line="240" w:lineRule="auto" w:before="52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4189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41897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764" w:right="1420" w:bottom="1440" w:left="1440" w:header="720" w:footer="720" w:gutter="0"/>
      <w:cols w:space="720" w:num="1" w:equalWidth="0">
        <w:col w:w="904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